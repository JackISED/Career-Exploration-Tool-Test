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AF3D" w14:textId="36983BD2" w:rsidR="00C0166E" w:rsidRDefault="00C0166E" w:rsidP="00C0166E">
      <w:pPr>
        <w:pStyle w:val="Heading3"/>
        <w:rPr>
          <w:lang w:val="en-CA"/>
        </w:rPr>
      </w:pPr>
      <w:r w:rsidRPr="00C0166E">
        <w:rPr>
          <w:lang w:val="en-CA"/>
        </w:rPr>
        <w:t>Information</w:t>
      </w:r>
      <w:r>
        <w:rPr>
          <w:lang w:val="en-CA"/>
        </w:rPr>
        <w:t xml:space="preserve"> </w:t>
      </w:r>
      <w:r w:rsidRPr="00C0166E">
        <w:rPr>
          <w:lang w:val="en-CA"/>
        </w:rPr>
        <w:t>Services</w:t>
      </w:r>
      <w:r>
        <w:rPr>
          <w:lang w:val="en-CA"/>
        </w:rPr>
        <w:t xml:space="preserve"> (</w:t>
      </w:r>
      <w:r w:rsidRPr="00C0166E">
        <w:rPr>
          <w:lang w:val="en-CA"/>
        </w:rPr>
        <w:t>IS</w:t>
      </w:r>
      <w:r>
        <w:rPr>
          <w:lang w:val="en-CA"/>
        </w:rPr>
        <w:t>) Group Definition</w:t>
      </w:r>
    </w:p>
    <w:p w14:paraId="316D088E" w14:textId="0C06CB23" w:rsidR="00F36091" w:rsidRPr="00F36091" w:rsidRDefault="00F36091" w:rsidP="00F36091">
      <w:pPr>
        <w:rPr>
          <w:lang w:val="en-CA"/>
        </w:rPr>
      </w:pPr>
      <w:r w:rsidRPr="00F36091">
        <w:rPr>
          <w:lang w:val="en-CA"/>
        </w:rPr>
        <w:t>The Program and Administrative Services Group includes jobs that are primarily about planning, creating, putting into action, or supervising administrative duties and government projects for the public or public service. This involves:</w:t>
      </w:r>
    </w:p>
    <w:p w14:paraId="3EEE0AED" w14:textId="77777777" w:rsidR="00F36091" w:rsidRPr="00F36091" w:rsidRDefault="00F36091" w:rsidP="00F36091">
      <w:pPr>
        <w:numPr>
          <w:ilvl w:val="0"/>
          <w:numId w:val="10"/>
        </w:numPr>
        <w:rPr>
          <w:lang w:val="en-CA"/>
        </w:rPr>
      </w:pPr>
      <w:r w:rsidRPr="00F36091">
        <w:rPr>
          <w:lang w:val="en-CA"/>
        </w:rPr>
        <w:t>Studying what the public thinks and creating communication plans for government programs.</w:t>
      </w:r>
    </w:p>
    <w:p w14:paraId="4D25E9AF" w14:textId="77777777" w:rsidR="00F36091" w:rsidRPr="00F36091" w:rsidRDefault="00F36091" w:rsidP="00F36091">
      <w:pPr>
        <w:numPr>
          <w:ilvl w:val="0"/>
          <w:numId w:val="10"/>
        </w:numPr>
        <w:rPr>
          <w:lang w:val="en-CA"/>
        </w:rPr>
      </w:pPr>
      <w:r w:rsidRPr="00F36091">
        <w:rPr>
          <w:lang w:val="en-CA"/>
        </w:rPr>
        <w:t>Leading any of the activities mentioned above.</w:t>
      </w:r>
    </w:p>
    <w:p w14:paraId="4282B245" w14:textId="07C41E4A" w:rsidR="00F36091" w:rsidRPr="00F36091" w:rsidRDefault="00F36091" w:rsidP="00F36091">
      <w:pPr>
        <w:rPr>
          <w:vanish/>
          <w:lang w:val="en-CA"/>
        </w:rPr>
      </w:pPr>
    </w:p>
    <w:p w14:paraId="480D8C6A" w14:textId="6B3027A0" w:rsidR="00D50007" w:rsidRPr="00D50007" w:rsidRDefault="00D50007" w:rsidP="00F36091"/>
    <w:sectPr w:rsidR="00D50007" w:rsidRPr="00D500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D574E1"/>
    <w:multiLevelType w:val="multilevel"/>
    <w:tmpl w:val="64C4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005102">
    <w:abstractNumId w:val="8"/>
  </w:num>
  <w:num w:numId="2" w16cid:durableId="1394237841">
    <w:abstractNumId w:val="6"/>
  </w:num>
  <w:num w:numId="3" w16cid:durableId="856456989">
    <w:abstractNumId w:val="5"/>
  </w:num>
  <w:num w:numId="4" w16cid:durableId="1499887692">
    <w:abstractNumId w:val="4"/>
  </w:num>
  <w:num w:numId="5" w16cid:durableId="1242373401">
    <w:abstractNumId w:val="7"/>
  </w:num>
  <w:num w:numId="6" w16cid:durableId="122116308">
    <w:abstractNumId w:val="3"/>
  </w:num>
  <w:num w:numId="7" w16cid:durableId="1003581032">
    <w:abstractNumId w:val="2"/>
  </w:num>
  <w:num w:numId="8" w16cid:durableId="228079023">
    <w:abstractNumId w:val="1"/>
  </w:num>
  <w:num w:numId="9" w16cid:durableId="509756127">
    <w:abstractNumId w:val="0"/>
  </w:num>
  <w:num w:numId="10" w16cid:durableId="11507498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0DD"/>
    <w:rsid w:val="0015074B"/>
    <w:rsid w:val="0029639D"/>
    <w:rsid w:val="00326F90"/>
    <w:rsid w:val="00AA1D8D"/>
    <w:rsid w:val="00B47730"/>
    <w:rsid w:val="00C0166E"/>
    <w:rsid w:val="00CB0664"/>
    <w:rsid w:val="00D50007"/>
    <w:rsid w:val="00F360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0755D"/>
  <w14:defaultImageDpi w14:val="300"/>
  <w15:docId w15:val="{EAB6A403-09F7-404F-BE13-7235A5CF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0812">
      <w:bodyDiv w:val="1"/>
      <w:marLeft w:val="0"/>
      <w:marRight w:val="0"/>
      <w:marTop w:val="0"/>
      <w:marBottom w:val="0"/>
      <w:divBdr>
        <w:top w:val="none" w:sz="0" w:space="0" w:color="auto"/>
        <w:left w:val="none" w:sz="0" w:space="0" w:color="auto"/>
        <w:bottom w:val="none" w:sz="0" w:space="0" w:color="auto"/>
        <w:right w:val="none" w:sz="0" w:space="0" w:color="auto"/>
      </w:divBdr>
      <w:divsChild>
        <w:div w:id="668757303">
          <w:marLeft w:val="0"/>
          <w:marRight w:val="0"/>
          <w:marTop w:val="0"/>
          <w:marBottom w:val="0"/>
          <w:divBdr>
            <w:top w:val="single" w:sz="2" w:space="0" w:color="D9D9E3"/>
            <w:left w:val="single" w:sz="2" w:space="0" w:color="D9D9E3"/>
            <w:bottom w:val="single" w:sz="2" w:space="0" w:color="D9D9E3"/>
            <w:right w:val="single" w:sz="2" w:space="0" w:color="D9D9E3"/>
          </w:divBdr>
          <w:divsChild>
            <w:div w:id="1739787449">
              <w:marLeft w:val="0"/>
              <w:marRight w:val="0"/>
              <w:marTop w:val="0"/>
              <w:marBottom w:val="0"/>
              <w:divBdr>
                <w:top w:val="single" w:sz="2" w:space="0" w:color="D9D9E3"/>
                <w:left w:val="single" w:sz="2" w:space="0" w:color="D9D9E3"/>
                <w:bottom w:val="single" w:sz="2" w:space="0" w:color="D9D9E3"/>
                <w:right w:val="single" w:sz="2" w:space="0" w:color="D9D9E3"/>
              </w:divBdr>
              <w:divsChild>
                <w:div w:id="1808088982">
                  <w:marLeft w:val="0"/>
                  <w:marRight w:val="0"/>
                  <w:marTop w:val="0"/>
                  <w:marBottom w:val="0"/>
                  <w:divBdr>
                    <w:top w:val="single" w:sz="2" w:space="0" w:color="D9D9E3"/>
                    <w:left w:val="single" w:sz="2" w:space="0" w:color="D9D9E3"/>
                    <w:bottom w:val="single" w:sz="2" w:space="0" w:color="D9D9E3"/>
                    <w:right w:val="single" w:sz="2" w:space="0" w:color="D9D9E3"/>
                  </w:divBdr>
                  <w:divsChild>
                    <w:div w:id="160393860">
                      <w:marLeft w:val="0"/>
                      <w:marRight w:val="0"/>
                      <w:marTop w:val="0"/>
                      <w:marBottom w:val="0"/>
                      <w:divBdr>
                        <w:top w:val="single" w:sz="2" w:space="0" w:color="D9D9E3"/>
                        <w:left w:val="single" w:sz="2" w:space="0" w:color="D9D9E3"/>
                        <w:bottom w:val="single" w:sz="2" w:space="0" w:color="D9D9E3"/>
                        <w:right w:val="single" w:sz="2" w:space="0" w:color="D9D9E3"/>
                      </w:divBdr>
                      <w:divsChild>
                        <w:div w:id="1992829318">
                          <w:marLeft w:val="0"/>
                          <w:marRight w:val="0"/>
                          <w:marTop w:val="0"/>
                          <w:marBottom w:val="0"/>
                          <w:divBdr>
                            <w:top w:val="single" w:sz="2" w:space="0" w:color="D9D9E3"/>
                            <w:left w:val="single" w:sz="2" w:space="0" w:color="D9D9E3"/>
                            <w:bottom w:val="single" w:sz="2" w:space="0" w:color="D9D9E3"/>
                            <w:right w:val="single" w:sz="2" w:space="0" w:color="D9D9E3"/>
                          </w:divBdr>
                          <w:divsChild>
                            <w:div w:id="922032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472145">
                                  <w:marLeft w:val="0"/>
                                  <w:marRight w:val="0"/>
                                  <w:marTop w:val="0"/>
                                  <w:marBottom w:val="0"/>
                                  <w:divBdr>
                                    <w:top w:val="single" w:sz="2" w:space="0" w:color="D9D9E3"/>
                                    <w:left w:val="single" w:sz="2" w:space="0" w:color="D9D9E3"/>
                                    <w:bottom w:val="single" w:sz="2" w:space="0" w:color="D9D9E3"/>
                                    <w:right w:val="single" w:sz="2" w:space="0" w:color="D9D9E3"/>
                                  </w:divBdr>
                                  <w:divsChild>
                                    <w:div w:id="829836058">
                                      <w:marLeft w:val="0"/>
                                      <w:marRight w:val="0"/>
                                      <w:marTop w:val="0"/>
                                      <w:marBottom w:val="0"/>
                                      <w:divBdr>
                                        <w:top w:val="single" w:sz="2" w:space="0" w:color="D9D9E3"/>
                                        <w:left w:val="single" w:sz="2" w:space="0" w:color="D9D9E3"/>
                                        <w:bottom w:val="single" w:sz="2" w:space="0" w:color="D9D9E3"/>
                                        <w:right w:val="single" w:sz="2" w:space="0" w:color="D9D9E3"/>
                                      </w:divBdr>
                                      <w:divsChild>
                                        <w:div w:id="270430854">
                                          <w:marLeft w:val="0"/>
                                          <w:marRight w:val="0"/>
                                          <w:marTop w:val="0"/>
                                          <w:marBottom w:val="0"/>
                                          <w:divBdr>
                                            <w:top w:val="single" w:sz="2" w:space="0" w:color="D9D9E3"/>
                                            <w:left w:val="single" w:sz="2" w:space="0" w:color="D9D9E3"/>
                                            <w:bottom w:val="single" w:sz="2" w:space="0" w:color="D9D9E3"/>
                                            <w:right w:val="single" w:sz="2" w:space="0" w:color="D9D9E3"/>
                                          </w:divBdr>
                                          <w:divsChild>
                                            <w:div w:id="1434396271">
                                              <w:marLeft w:val="0"/>
                                              <w:marRight w:val="0"/>
                                              <w:marTop w:val="0"/>
                                              <w:marBottom w:val="0"/>
                                              <w:divBdr>
                                                <w:top w:val="single" w:sz="2" w:space="0" w:color="D9D9E3"/>
                                                <w:left w:val="single" w:sz="2" w:space="0" w:color="D9D9E3"/>
                                                <w:bottom w:val="single" w:sz="2" w:space="0" w:color="D9D9E3"/>
                                                <w:right w:val="single" w:sz="2" w:space="0" w:color="D9D9E3"/>
                                              </w:divBdr>
                                              <w:divsChild>
                                                <w:div w:id="1833637538">
                                                  <w:marLeft w:val="0"/>
                                                  <w:marRight w:val="0"/>
                                                  <w:marTop w:val="0"/>
                                                  <w:marBottom w:val="0"/>
                                                  <w:divBdr>
                                                    <w:top w:val="single" w:sz="2" w:space="0" w:color="D9D9E3"/>
                                                    <w:left w:val="single" w:sz="2" w:space="0" w:color="D9D9E3"/>
                                                    <w:bottom w:val="single" w:sz="2" w:space="0" w:color="D9D9E3"/>
                                                    <w:right w:val="single" w:sz="2" w:space="0" w:color="D9D9E3"/>
                                                  </w:divBdr>
                                                  <w:divsChild>
                                                    <w:div w:id="122548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4775532">
          <w:marLeft w:val="0"/>
          <w:marRight w:val="0"/>
          <w:marTop w:val="0"/>
          <w:marBottom w:val="0"/>
          <w:divBdr>
            <w:top w:val="none" w:sz="0" w:space="0" w:color="auto"/>
            <w:left w:val="none" w:sz="0" w:space="0" w:color="auto"/>
            <w:bottom w:val="none" w:sz="0" w:space="0" w:color="auto"/>
            <w:right w:val="none" w:sz="0" w:space="0" w:color="auto"/>
          </w:divBdr>
        </w:div>
      </w:divsChild>
    </w:div>
    <w:div w:id="1100292755">
      <w:bodyDiv w:val="1"/>
      <w:marLeft w:val="0"/>
      <w:marRight w:val="0"/>
      <w:marTop w:val="0"/>
      <w:marBottom w:val="0"/>
      <w:divBdr>
        <w:top w:val="none" w:sz="0" w:space="0" w:color="auto"/>
        <w:left w:val="none" w:sz="0" w:space="0" w:color="auto"/>
        <w:bottom w:val="none" w:sz="0" w:space="0" w:color="auto"/>
        <w:right w:val="none" w:sz="0" w:space="0" w:color="auto"/>
      </w:divBdr>
      <w:divsChild>
        <w:div w:id="1755779861">
          <w:marLeft w:val="0"/>
          <w:marRight w:val="0"/>
          <w:marTop w:val="0"/>
          <w:marBottom w:val="0"/>
          <w:divBdr>
            <w:top w:val="single" w:sz="2" w:space="0" w:color="D9D9E3"/>
            <w:left w:val="single" w:sz="2" w:space="0" w:color="D9D9E3"/>
            <w:bottom w:val="single" w:sz="2" w:space="0" w:color="D9D9E3"/>
            <w:right w:val="single" w:sz="2" w:space="0" w:color="D9D9E3"/>
          </w:divBdr>
          <w:divsChild>
            <w:div w:id="1620599374">
              <w:marLeft w:val="0"/>
              <w:marRight w:val="0"/>
              <w:marTop w:val="0"/>
              <w:marBottom w:val="0"/>
              <w:divBdr>
                <w:top w:val="single" w:sz="2" w:space="0" w:color="D9D9E3"/>
                <w:left w:val="single" w:sz="2" w:space="0" w:color="D9D9E3"/>
                <w:bottom w:val="single" w:sz="2" w:space="0" w:color="D9D9E3"/>
                <w:right w:val="single" w:sz="2" w:space="0" w:color="D9D9E3"/>
              </w:divBdr>
              <w:divsChild>
                <w:div w:id="1406340419">
                  <w:marLeft w:val="0"/>
                  <w:marRight w:val="0"/>
                  <w:marTop w:val="0"/>
                  <w:marBottom w:val="0"/>
                  <w:divBdr>
                    <w:top w:val="single" w:sz="2" w:space="0" w:color="D9D9E3"/>
                    <w:left w:val="single" w:sz="2" w:space="0" w:color="D9D9E3"/>
                    <w:bottom w:val="single" w:sz="2" w:space="0" w:color="D9D9E3"/>
                    <w:right w:val="single" w:sz="2" w:space="0" w:color="D9D9E3"/>
                  </w:divBdr>
                  <w:divsChild>
                    <w:div w:id="2090955583">
                      <w:marLeft w:val="0"/>
                      <w:marRight w:val="0"/>
                      <w:marTop w:val="0"/>
                      <w:marBottom w:val="0"/>
                      <w:divBdr>
                        <w:top w:val="single" w:sz="2" w:space="0" w:color="D9D9E3"/>
                        <w:left w:val="single" w:sz="2" w:space="0" w:color="D9D9E3"/>
                        <w:bottom w:val="single" w:sz="2" w:space="0" w:color="D9D9E3"/>
                        <w:right w:val="single" w:sz="2" w:space="0" w:color="D9D9E3"/>
                      </w:divBdr>
                      <w:divsChild>
                        <w:div w:id="282854594">
                          <w:marLeft w:val="0"/>
                          <w:marRight w:val="0"/>
                          <w:marTop w:val="0"/>
                          <w:marBottom w:val="0"/>
                          <w:divBdr>
                            <w:top w:val="single" w:sz="2" w:space="0" w:color="D9D9E3"/>
                            <w:left w:val="single" w:sz="2" w:space="0" w:color="D9D9E3"/>
                            <w:bottom w:val="single" w:sz="2" w:space="0" w:color="D9D9E3"/>
                            <w:right w:val="single" w:sz="2" w:space="0" w:color="D9D9E3"/>
                          </w:divBdr>
                          <w:divsChild>
                            <w:div w:id="1659532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178611">
                                  <w:marLeft w:val="0"/>
                                  <w:marRight w:val="0"/>
                                  <w:marTop w:val="0"/>
                                  <w:marBottom w:val="0"/>
                                  <w:divBdr>
                                    <w:top w:val="single" w:sz="2" w:space="0" w:color="D9D9E3"/>
                                    <w:left w:val="single" w:sz="2" w:space="0" w:color="D9D9E3"/>
                                    <w:bottom w:val="single" w:sz="2" w:space="0" w:color="D9D9E3"/>
                                    <w:right w:val="single" w:sz="2" w:space="0" w:color="D9D9E3"/>
                                  </w:divBdr>
                                  <w:divsChild>
                                    <w:div w:id="1366323163">
                                      <w:marLeft w:val="0"/>
                                      <w:marRight w:val="0"/>
                                      <w:marTop w:val="0"/>
                                      <w:marBottom w:val="0"/>
                                      <w:divBdr>
                                        <w:top w:val="single" w:sz="2" w:space="0" w:color="D9D9E3"/>
                                        <w:left w:val="single" w:sz="2" w:space="0" w:color="D9D9E3"/>
                                        <w:bottom w:val="single" w:sz="2" w:space="0" w:color="D9D9E3"/>
                                        <w:right w:val="single" w:sz="2" w:space="0" w:color="D9D9E3"/>
                                      </w:divBdr>
                                      <w:divsChild>
                                        <w:div w:id="94441792">
                                          <w:marLeft w:val="0"/>
                                          <w:marRight w:val="0"/>
                                          <w:marTop w:val="0"/>
                                          <w:marBottom w:val="0"/>
                                          <w:divBdr>
                                            <w:top w:val="single" w:sz="2" w:space="0" w:color="D9D9E3"/>
                                            <w:left w:val="single" w:sz="2" w:space="0" w:color="D9D9E3"/>
                                            <w:bottom w:val="single" w:sz="2" w:space="0" w:color="D9D9E3"/>
                                            <w:right w:val="single" w:sz="2" w:space="0" w:color="D9D9E3"/>
                                          </w:divBdr>
                                          <w:divsChild>
                                            <w:div w:id="1461337082">
                                              <w:marLeft w:val="0"/>
                                              <w:marRight w:val="0"/>
                                              <w:marTop w:val="0"/>
                                              <w:marBottom w:val="0"/>
                                              <w:divBdr>
                                                <w:top w:val="single" w:sz="2" w:space="0" w:color="D9D9E3"/>
                                                <w:left w:val="single" w:sz="2" w:space="0" w:color="D9D9E3"/>
                                                <w:bottom w:val="single" w:sz="2" w:space="0" w:color="D9D9E3"/>
                                                <w:right w:val="single" w:sz="2" w:space="0" w:color="D9D9E3"/>
                                              </w:divBdr>
                                              <w:divsChild>
                                                <w:div w:id="1670714869">
                                                  <w:marLeft w:val="0"/>
                                                  <w:marRight w:val="0"/>
                                                  <w:marTop w:val="0"/>
                                                  <w:marBottom w:val="0"/>
                                                  <w:divBdr>
                                                    <w:top w:val="single" w:sz="2" w:space="0" w:color="D9D9E3"/>
                                                    <w:left w:val="single" w:sz="2" w:space="0" w:color="D9D9E3"/>
                                                    <w:bottom w:val="single" w:sz="2" w:space="0" w:color="D9D9E3"/>
                                                    <w:right w:val="single" w:sz="2" w:space="0" w:color="D9D9E3"/>
                                                  </w:divBdr>
                                                  <w:divsChild>
                                                    <w:div w:id="1535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0081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4</cp:revision>
  <dcterms:created xsi:type="dcterms:W3CDTF">2013-12-23T23:15:00Z</dcterms:created>
  <dcterms:modified xsi:type="dcterms:W3CDTF">2023-12-20T18:37:00Z</dcterms:modified>
  <cp:category/>
</cp:coreProperties>
</file>