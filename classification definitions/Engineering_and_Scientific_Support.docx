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13DE" w14:textId="36D745DF" w:rsidR="008232C9" w:rsidRDefault="008232C9" w:rsidP="008232C9">
      <w:pPr>
        <w:pStyle w:val="Heading3"/>
        <w:rPr>
          <w:lang w:val="en-CA"/>
        </w:rPr>
      </w:pPr>
      <w:r w:rsidRPr="008232C9">
        <w:rPr>
          <w:lang w:val="en-CA"/>
        </w:rPr>
        <w:t>Engineering</w:t>
      </w:r>
      <w:r>
        <w:rPr>
          <w:lang w:val="en-CA"/>
        </w:rPr>
        <w:t xml:space="preserve"> </w:t>
      </w:r>
      <w:r w:rsidRPr="008232C9">
        <w:rPr>
          <w:lang w:val="en-CA"/>
        </w:rPr>
        <w:t>and</w:t>
      </w:r>
      <w:r>
        <w:rPr>
          <w:lang w:val="en-CA"/>
        </w:rPr>
        <w:t xml:space="preserve"> </w:t>
      </w:r>
      <w:r w:rsidRPr="008232C9">
        <w:rPr>
          <w:lang w:val="en-CA"/>
        </w:rPr>
        <w:t>Scientific</w:t>
      </w:r>
      <w:r>
        <w:rPr>
          <w:lang w:val="en-CA"/>
        </w:rPr>
        <w:t xml:space="preserve"> </w:t>
      </w:r>
      <w:r w:rsidRPr="008232C9">
        <w:rPr>
          <w:lang w:val="en-CA"/>
        </w:rPr>
        <w:t>Support</w:t>
      </w:r>
      <w:r>
        <w:rPr>
          <w:lang w:val="en-CA"/>
        </w:rPr>
        <w:t xml:space="preserve"> (</w:t>
      </w:r>
      <w:r w:rsidRPr="008232C9">
        <w:rPr>
          <w:lang w:val="en-CA"/>
        </w:rPr>
        <w:t>EG</w:t>
      </w:r>
      <w:r>
        <w:rPr>
          <w:lang w:val="en-CA"/>
        </w:rPr>
        <w:t>) Group Definition</w:t>
      </w:r>
    </w:p>
    <w:p w14:paraId="3E20282B" w14:textId="77777777" w:rsidR="008232C9" w:rsidRDefault="008232C9" w:rsidP="00E1768F">
      <w:pPr>
        <w:rPr>
          <w:rFonts w:asciiTheme="majorHAnsi" w:eastAsiaTheme="majorEastAsia" w:hAnsiTheme="majorHAnsi" w:cstheme="majorHAnsi"/>
          <w:color w:val="333333"/>
          <w:sz w:val="24"/>
          <w:szCs w:val="24"/>
          <w:lang w:val="en-CA"/>
        </w:rPr>
      </w:pPr>
    </w:p>
    <w:p w14:paraId="0410FB5A" w14:textId="1B94FFA5" w:rsidR="00E1768F" w:rsidRPr="00E1768F" w:rsidRDefault="00E1768F" w:rsidP="00E1768F">
      <w:p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This job involves doing scientific research and experiments in areas like natural and physical sciences. It includes designing, building, changing, and evaluating technical systems and tools. Also, it involves using, taking care of, and operating instruments for these tasks. The job requires observing, measuring, recording, and understanding the results of tests or studies, and then explaining and reporting these findings.</w:t>
      </w:r>
    </w:p>
    <w:p w14:paraId="1A876A57" w14:textId="77777777" w:rsidR="00E1768F" w:rsidRPr="00E1768F" w:rsidRDefault="00E1768F" w:rsidP="00E1768F">
      <w:p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For education, you need at least a high school diploma, or a mix of education, training, and/or experience. You could also qualify if you do well on a Public Service Commission test that shows you have the needed knowledge.</w:t>
      </w:r>
    </w:p>
    <w:p w14:paraId="58073963" w14:textId="77777777" w:rsidR="00E1768F" w:rsidRPr="00E1768F" w:rsidRDefault="00E1768F" w:rsidP="00E1768F">
      <w:p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The salary for these jobs ranges from $41,953 to $99,464.</w:t>
      </w:r>
    </w:p>
    <w:p w14:paraId="28316422" w14:textId="77777777" w:rsidR="00E1768F" w:rsidRPr="00E1768F" w:rsidRDefault="00E1768F" w:rsidP="00E1768F">
      <w:p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Types of jobs in this field include:</w:t>
      </w:r>
    </w:p>
    <w:p w14:paraId="09DB25AD"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Chemical Technologists and Technicians</w:t>
      </w:r>
    </w:p>
    <w:p w14:paraId="37410F9A"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Civil Engineering Technologists and Technicians</w:t>
      </w:r>
    </w:p>
    <w:p w14:paraId="560051CC"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Forestry Technologists and Technicians</w:t>
      </w:r>
    </w:p>
    <w:p w14:paraId="654EEA8E"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Geological and Mineral Technologists and Technicians</w:t>
      </w:r>
    </w:p>
    <w:p w14:paraId="1F89358F"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Land Survey Technologists and Technicians</w:t>
      </w:r>
    </w:p>
    <w:p w14:paraId="6DD87EF8"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Mechanical Engineering Technologists and Technicians</w:t>
      </w:r>
    </w:p>
    <w:p w14:paraId="258BF000"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Non-Destructive Testers and Inspection Technicians</w:t>
      </w:r>
    </w:p>
    <w:p w14:paraId="0482E5E1" w14:textId="77777777" w:rsidR="00E1768F" w:rsidRPr="00E1768F" w:rsidRDefault="00E1768F" w:rsidP="00E1768F">
      <w:pPr>
        <w:numPr>
          <w:ilvl w:val="0"/>
          <w:numId w:val="12"/>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Technical Occupations in Geomatics and Meteorology</w:t>
      </w:r>
    </w:p>
    <w:p w14:paraId="2CB98CDB" w14:textId="77777777" w:rsidR="00E1768F" w:rsidRPr="00E1768F" w:rsidRDefault="00E1768F" w:rsidP="00E1768F">
      <w:p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Your tasks might include:</w:t>
      </w:r>
    </w:p>
    <w:p w14:paraId="655D762A" w14:textId="77777777" w:rsidR="00E1768F" w:rsidRPr="00E1768F"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Helping develop chemical engineering processes and maintaining safety measures.</w:t>
      </w:r>
    </w:p>
    <w:p w14:paraId="4D8B0379" w14:textId="77777777" w:rsidR="00E1768F" w:rsidRPr="00E1768F"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Working on programs to keep quality standards in check.</w:t>
      </w:r>
    </w:p>
    <w:p w14:paraId="6911071B" w14:textId="77777777" w:rsidR="00E1768F" w:rsidRPr="00E1768F"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Taking part in surveys and technical studies for engineering projects.</w:t>
      </w:r>
    </w:p>
    <w:p w14:paraId="4D4A81F5" w14:textId="77777777" w:rsidR="00E1768F" w:rsidRPr="00E1768F"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Leading geological or other environmental surveys and drilling projects.</w:t>
      </w:r>
    </w:p>
    <w:p w14:paraId="3E68641A" w14:textId="77777777" w:rsidR="00E1768F" w:rsidRPr="00E1768F"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Preparing samples and doing lab tests.</w:t>
      </w:r>
    </w:p>
    <w:p w14:paraId="45D519F4" w14:textId="77777777" w:rsidR="00E1768F" w:rsidRPr="00E1768F"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lastRenderedPageBreak/>
        <w:t>Analyzing data and doing calculations for mapping and plotting.</w:t>
      </w:r>
    </w:p>
    <w:p w14:paraId="63BBF13C" w14:textId="2A793BA4" w:rsidR="003620EA" w:rsidRPr="005F5D79" w:rsidRDefault="00E1768F" w:rsidP="00E1768F">
      <w:pPr>
        <w:numPr>
          <w:ilvl w:val="0"/>
          <w:numId w:val="13"/>
        </w:numPr>
        <w:rPr>
          <w:rFonts w:asciiTheme="majorHAnsi" w:eastAsiaTheme="majorEastAsia" w:hAnsiTheme="majorHAnsi" w:cstheme="majorHAnsi"/>
          <w:color w:val="333333"/>
          <w:sz w:val="24"/>
          <w:szCs w:val="24"/>
          <w:lang w:val="en-CA"/>
        </w:rPr>
      </w:pPr>
      <w:r w:rsidRPr="00E1768F">
        <w:rPr>
          <w:rFonts w:asciiTheme="majorHAnsi" w:eastAsiaTheme="majorEastAsia" w:hAnsiTheme="majorHAnsi" w:cstheme="majorHAnsi"/>
          <w:color w:val="333333"/>
          <w:sz w:val="24"/>
          <w:szCs w:val="24"/>
          <w:lang w:val="en-CA"/>
        </w:rPr>
        <w:t>Developing specialized software for managing geographic information.</w:t>
      </w:r>
    </w:p>
    <w:sectPr w:rsidR="003620EA" w:rsidRPr="005F5D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CC2708"/>
    <w:multiLevelType w:val="multilevel"/>
    <w:tmpl w:val="3D28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9275F7"/>
    <w:multiLevelType w:val="multilevel"/>
    <w:tmpl w:val="C4D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120F3"/>
    <w:multiLevelType w:val="multilevel"/>
    <w:tmpl w:val="9E5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D3683F"/>
    <w:multiLevelType w:val="multilevel"/>
    <w:tmpl w:val="FD8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321824">
    <w:abstractNumId w:val="8"/>
  </w:num>
  <w:num w:numId="2" w16cid:durableId="1828206276">
    <w:abstractNumId w:val="6"/>
  </w:num>
  <w:num w:numId="3" w16cid:durableId="1775056968">
    <w:abstractNumId w:val="5"/>
  </w:num>
  <w:num w:numId="4" w16cid:durableId="1765032838">
    <w:abstractNumId w:val="4"/>
  </w:num>
  <w:num w:numId="5" w16cid:durableId="289093436">
    <w:abstractNumId w:val="7"/>
  </w:num>
  <w:num w:numId="6" w16cid:durableId="1605579081">
    <w:abstractNumId w:val="3"/>
  </w:num>
  <w:num w:numId="7" w16cid:durableId="306786617">
    <w:abstractNumId w:val="2"/>
  </w:num>
  <w:num w:numId="8" w16cid:durableId="1431465680">
    <w:abstractNumId w:val="1"/>
  </w:num>
  <w:num w:numId="9" w16cid:durableId="879829231">
    <w:abstractNumId w:val="0"/>
  </w:num>
  <w:num w:numId="10" w16cid:durableId="1426726582">
    <w:abstractNumId w:val="10"/>
  </w:num>
  <w:num w:numId="11" w16cid:durableId="1653288996">
    <w:abstractNumId w:val="12"/>
  </w:num>
  <w:num w:numId="12" w16cid:durableId="1194732998">
    <w:abstractNumId w:val="9"/>
  </w:num>
  <w:num w:numId="13" w16cid:durableId="815536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0EA"/>
    <w:rsid w:val="005F5D79"/>
    <w:rsid w:val="008232C9"/>
    <w:rsid w:val="00AA1D8D"/>
    <w:rsid w:val="00B47730"/>
    <w:rsid w:val="00CB0664"/>
    <w:rsid w:val="00D50A97"/>
    <w:rsid w:val="00E176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2F787"/>
  <w14:defaultImageDpi w14:val="300"/>
  <w15:docId w15:val="{C2AC94B0-91C2-460C-8A8E-C5706F09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50A9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2115">
      <w:bodyDiv w:val="1"/>
      <w:marLeft w:val="0"/>
      <w:marRight w:val="0"/>
      <w:marTop w:val="0"/>
      <w:marBottom w:val="0"/>
      <w:divBdr>
        <w:top w:val="none" w:sz="0" w:space="0" w:color="auto"/>
        <w:left w:val="none" w:sz="0" w:space="0" w:color="auto"/>
        <w:bottom w:val="none" w:sz="0" w:space="0" w:color="auto"/>
        <w:right w:val="none" w:sz="0" w:space="0" w:color="auto"/>
      </w:divBdr>
      <w:divsChild>
        <w:div w:id="1063988311">
          <w:marLeft w:val="0"/>
          <w:marRight w:val="0"/>
          <w:marTop w:val="225"/>
          <w:marBottom w:val="0"/>
          <w:divBdr>
            <w:top w:val="none" w:sz="0" w:space="0" w:color="auto"/>
            <w:left w:val="none" w:sz="0" w:space="0" w:color="auto"/>
            <w:bottom w:val="none" w:sz="0" w:space="0" w:color="auto"/>
            <w:right w:val="none" w:sz="0" w:space="0" w:color="auto"/>
          </w:divBdr>
          <w:divsChild>
            <w:div w:id="1041394954">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sChild>
                    <w:div w:id="19422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29503">
      <w:bodyDiv w:val="1"/>
      <w:marLeft w:val="0"/>
      <w:marRight w:val="0"/>
      <w:marTop w:val="0"/>
      <w:marBottom w:val="0"/>
      <w:divBdr>
        <w:top w:val="none" w:sz="0" w:space="0" w:color="auto"/>
        <w:left w:val="none" w:sz="0" w:space="0" w:color="auto"/>
        <w:bottom w:val="none" w:sz="0" w:space="0" w:color="auto"/>
        <w:right w:val="none" w:sz="0" w:space="0" w:color="auto"/>
      </w:divBdr>
    </w:div>
    <w:div w:id="799807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5</cp:revision>
  <dcterms:created xsi:type="dcterms:W3CDTF">2013-12-23T23:15:00Z</dcterms:created>
  <dcterms:modified xsi:type="dcterms:W3CDTF">2023-12-20T18:34:00Z</dcterms:modified>
  <cp:category/>
</cp:coreProperties>
</file>