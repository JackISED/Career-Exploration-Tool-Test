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83FF" w14:textId="25CFC715" w:rsidR="00D6340E" w:rsidRPr="00D6340E" w:rsidRDefault="00D6340E" w:rsidP="00D6340E">
      <w:pPr>
        <w:pStyle w:val="Heading3"/>
      </w:pPr>
      <w:r w:rsidRPr="00D6340E">
        <w:t>Auditing</w:t>
      </w:r>
      <w:r w:rsidR="00B944C4">
        <w:t xml:space="preserve"> (AU) Group Definition</w:t>
      </w:r>
    </w:p>
    <w:p w14:paraId="6F0F81BA" w14:textId="77777777" w:rsidR="00A60151" w:rsidRPr="00A60151" w:rsidRDefault="00A60151" w:rsidP="00A60151">
      <w:pPr>
        <w:rPr>
          <w:lang w:val="en-CA"/>
        </w:rPr>
      </w:pPr>
      <w:r w:rsidRPr="00A60151">
        <w:rPr>
          <w:lang w:val="en-CA"/>
        </w:rPr>
        <w:t>It’s about doing, planning, or leading tasks and projects for the government or public service workers. This includes:</w:t>
      </w:r>
    </w:p>
    <w:p w14:paraId="40F0AF36" w14:textId="77777777" w:rsidR="00A60151" w:rsidRPr="00A60151" w:rsidRDefault="00A60151" w:rsidP="00A60151">
      <w:pPr>
        <w:numPr>
          <w:ilvl w:val="0"/>
          <w:numId w:val="11"/>
        </w:numPr>
        <w:rPr>
          <w:lang w:val="en-CA"/>
        </w:rPr>
      </w:pPr>
      <w:r w:rsidRPr="00A60151">
        <w:rPr>
          <w:lang w:val="en-CA"/>
        </w:rPr>
        <w:t>Setting up and running programs that help people or communities grow and improve.</w:t>
      </w:r>
    </w:p>
    <w:p w14:paraId="6C7E8128" w14:textId="77777777" w:rsidR="00A60151" w:rsidRPr="00A60151" w:rsidRDefault="00A60151" w:rsidP="00A60151">
      <w:pPr>
        <w:numPr>
          <w:ilvl w:val="0"/>
          <w:numId w:val="11"/>
        </w:numPr>
        <w:rPr>
          <w:lang w:val="en-CA"/>
        </w:rPr>
      </w:pPr>
      <w:r w:rsidRPr="00A60151">
        <w:rPr>
          <w:lang w:val="en-CA"/>
        </w:rPr>
        <w:t>Being in charge of any of the tasks mentioned above.</w:t>
      </w:r>
    </w:p>
    <w:p w14:paraId="37C655EA" w14:textId="1407F066" w:rsidR="000928FA" w:rsidRPr="000928FA" w:rsidRDefault="000928FA" w:rsidP="008D1CCC"/>
    <w:sectPr w:rsidR="000928FA" w:rsidRPr="00092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936A4"/>
    <w:multiLevelType w:val="multilevel"/>
    <w:tmpl w:val="01D6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20B9E"/>
    <w:multiLevelType w:val="multilevel"/>
    <w:tmpl w:val="9B24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345275">
    <w:abstractNumId w:val="8"/>
  </w:num>
  <w:num w:numId="2" w16cid:durableId="757678688">
    <w:abstractNumId w:val="6"/>
  </w:num>
  <w:num w:numId="3" w16cid:durableId="939679375">
    <w:abstractNumId w:val="5"/>
  </w:num>
  <w:num w:numId="4" w16cid:durableId="1504276227">
    <w:abstractNumId w:val="4"/>
  </w:num>
  <w:num w:numId="5" w16cid:durableId="909970744">
    <w:abstractNumId w:val="7"/>
  </w:num>
  <w:num w:numId="6" w16cid:durableId="205796932">
    <w:abstractNumId w:val="3"/>
  </w:num>
  <w:num w:numId="7" w16cid:durableId="2128045075">
    <w:abstractNumId w:val="2"/>
  </w:num>
  <w:num w:numId="8" w16cid:durableId="778183633">
    <w:abstractNumId w:val="1"/>
  </w:num>
  <w:num w:numId="9" w16cid:durableId="1900048946">
    <w:abstractNumId w:val="0"/>
  </w:num>
  <w:num w:numId="10" w16cid:durableId="1361083273">
    <w:abstractNumId w:val="10"/>
  </w:num>
  <w:num w:numId="11" w16cid:durableId="1569143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8FA"/>
    <w:rsid w:val="0015074B"/>
    <w:rsid w:val="0029639D"/>
    <w:rsid w:val="00326F90"/>
    <w:rsid w:val="00883C80"/>
    <w:rsid w:val="008D1CCC"/>
    <w:rsid w:val="00A60151"/>
    <w:rsid w:val="00AA1D8D"/>
    <w:rsid w:val="00B47730"/>
    <w:rsid w:val="00B944C4"/>
    <w:rsid w:val="00CB0664"/>
    <w:rsid w:val="00D634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0B33B"/>
  <w14:defaultImageDpi w14:val="300"/>
  <w15:docId w15:val="{EAB6A403-09F7-404F-BE13-7235A5C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6</cp:revision>
  <dcterms:created xsi:type="dcterms:W3CDTF">2013-12-23T23:15:00Z</dcterms:created>
  <dcterms:modified xsi:type="dcterms:W3CDTF">2023-12-20T18:32:00Z</dcterms:modified>
  <cp:category/>
</cp:coreProperties>
</file>