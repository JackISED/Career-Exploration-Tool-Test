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82DD2" w14:textId="77777777" w:rsidR="00BE50BD" w:rsidRDefault="00BE50BD" w:rsidP="00BE50BD">
      <w:pPr>
        <w:pStyle w:val="Heading3"/>
        <w:shd w:val="clear" w:color="auto" w:fill="FFFFFF"/>
        <w:spacing w:before="480" w:after="173"/>
        <w:rPr>
          <w:rFonts w:ascii="Lato" w:hAnsi="Lato"/>
          <w:color w:val="333333"/>
          <w:sz w:val="29"/>
          <w:szCs w:val="29"/>
        </w:rPr>
      </w:pPr>
      <w:r>
        <w:rPr>
          <w:rFonts w:ascii="Lato" w:hAnsi="Lato"/>
          <w:color w:val="333333"/>
          <w:sz w:val="29"/>
          <w:szCs w:val="29"/>
        </w:rPr>
        <w:t>Information Technology (IT) Group Definition</w:t>
      </w:r>
    </w:p>
    <w:p w14:paraId="69D2897C" w14:textId="77777777" w:rsidR="00BE50BD" w:rsidRDefault="00BE50BD" w:rsidP="00BE50BD">
      <w:pPr>
        <w:pStyle w:val="well"/>
        <w:pBdr>
          <w:top w:val="single" w:sz="6" w:space="7" w:color="E3E3E3"/>
          <w:left w:val="single" w:sz="6" w:space="7" w:color="E3E3E3"/>
          <w:bottom w:val="single" w:sz="6" w:space="7" w:color="E3E3E3"/>
          <w:right w:val="single" w:sz="6" w:space="7" w:color="E3E3E3"/>
        </w:pBdr>
        <w:shd w:val="clear" w:color="auto" w:fill="F5F5F5"/>
        <w:spacing w:before="0" w:beforeAutospacing="0" w:after="300" w:afterAutospacing="0"/>
        <w:rPr>
          <w:rFonts w:ascii="Noto Sans" w:hAnsi="Noto Sans" w:cs="Noto Sans"/>
          <w:color w:val="000000"/>
          <w:sz w:val="26"/>
          <w:szCs w:val="26"/>
        </w:rPr>
      </w:pPr>
      <w:r>
        <w:rPr>
          <w:rFonts w:ascii="Noto Sans" w:hAnsi="Noto Sans" w:cs="Noto Sans"/>
          <w:color w:val="000000"/>
          <w:sz w:val="26"/>
          <w:szCs w:val="26"/>
        </w:rPr>
        <w:t>Pursuant to paragraph 11.1(1)(b) of the Financial Administration Act, the Treasury Board of Canada hereby provides notice that the Computer Systems (CS) Group, effective March 18, 1999, as defined and published in Part I of the Canada Gazette on March 27, 1999, is replaced by the Information Technology Group, effective December 9, 2021.</w:t>
      </w:r>
    </w:p>
    <w:p w14:paraId="4BBAD85A" w14:textId="77777777" w:rsidR="005A44F3" w:rsidRPr="005A44F3" w:rsidRDefault="005A44F3" w:rsidP="005A44F3">
      <w:pPr>
        <w:rPr>
          <w:rFonts w:ascii="Noto Sans" w:eastAsia="Times New Roman" w:hAnsi="Noto Sans" w:cs="Noto Sans"/>
          <w:color w:val="333333"/>
          <w:sz w:val="30"/>
          <w:szCs w:val="30"/>
          <w:lang w:val="en-CA" w:eastAsia="en-CA"/>
        </w:rPr>
      </w:pPr>
      <w:r w:rsidRPr="005A44F3">
        <w:rPr>
          <w:rFonts w:ascii="Noto Sans" w:eastAsia="Times New Roman" w:hAnsi="Noto Sans" w:cs="Noto Sans"/>
          <w:color w:val="333333"/>
          <w:sz w:val="30"/>
          <w:szCs w:val="30"/>
          <w:lang w:val="en-CA" w:eastAsia="en-CA"/>
        </w:rPr>
        <w:t>The Information Technology (IT) Group includes jobs where the main focus is using a deep understanding of computer systems for creating, implementing, and maintaining information technology systems and infrastructure.</w:t>
      </w:r>
    </w:p>
    <w:p w14:paraId="5A0AD786" w14:textId="77777777" w:rsidR="005A44F3" w:rsidRPr="005A44F3" w:rsidRDefault="005A44F3" w:rsidP="005A44F3">
      <w:pPr>
        <w:rPr>
          <w:rFonts w:ascii="Noto Sans" w:eastAsia="Times New Roman" w:hAnsi="Noto Sans" w:cs="Noto Sans"/>
          <w:color w:val="333333"/>
          <w:sz w:val="30"/>
          <w:szCs w:val="30"/>
          <w:lang w:val="en-CA" w:eastAsia="en-CA"/>
        </w:rPr>
      </w:pPr>
      <w:r w:rsidRPr="005A44F3">
        <w:rPr>
          <w:rFonts w:ascii="Noto Sans" w:eastAsia="Times New Roman" w:hAnsi="Noto Sans" w:cs="Noto Sans"/>
          <w:color w:val="333333"/>
          <w:sz w:val="30"/>
          <w:szCs w:val="30"/>
          <w:lang w:val="en-CA" w:eastAsia="en-CA"/>
        </w:rPr>
        <w:t>This group specifically involves jobs mainly responsible for:</w:t>
      </w:r>
    </w:p>
    <w:p w14:paraId="6CFB1FEB" w14:textId="77777777" w:rsidR="005A44F3" w:rsidRPr="005A44F3" w:rsidRDefault="005A44F3" w:rsidP="005A44F3">
      <w:pPr>
        <w:numPr>
          <w:ilvl w:val="0"/>
          <w:numId w:val="12"/>
        </w:numPr>
        <w:rPr>
          <w:rFonts w:ascii="Noto Sans" w:eastAsia="Times New Roman" w:hAnsi="Noto Sans" w:cs="Noto Sans"/>
          <w:color w:val="333333"/>
          <w:sz w:val="30"/>
          <w:szCs w:val="30"/>
          <w:lang w:val="en-CA" w:eastAsia="en-CA"/>
        </w:rPr>
      </w:pPr>
      <w:r w:rsidRPr="005A44F3">
        <w:rPr>
          <w:rFonts w:ascii="Noto Sans" w:eastAsia="Times New Roman" w:hAnsi="Noto Sans" w:cs="Noto Sans"/>
          <w:color w:val="333333"/>
          <w:sz w:val="30"/>
          <w:szCs w:val="30"/>
          <w:lang w:val="en-CA" w:eastAsia="en-CA"/>
        </w:rPr>
        <w:t>Designing, developing, integrating, deploying, and/or maintaining software, hardware, or network systems.</w:t>
      </w:r>
    </w:p>
    <w:p w14:paraId="79047E51" w14:textId="77777777" w:rsidR="005A44F3" w:rsidRPr="005A44F3" w:rsidRDefault="005A44F3" w:rsidP="005A44F3">
      <w:pPr>
        <w:numPr>
          <w:ilvl w:val="0"/>
          <w:numId w:val="12"/>
        </w:numPr>
        <w:rPr>
          <w:rFonts w:ascii="Noto Sans" w:eastAsia="Times New Roman" w:hAnsi="Noto Sans" w:cs="Noto Sans"/>
          <w:color w:val="333333"/>
          <w:sz w:val="30"/>
          <w:szCs w:val="30"/>
          <w:lang w:val="en-CA" w:eastAsia="en-CA"/>
        </w:rPr>
      </w:pPr>
      <w:r w:rsidRPr="005A44F3">
        <w:rPr>
          <w:rFonts w:ascii="Noto Sans" w:eastAsia="Times New Roman" w:hAnsi="Noto Sans" w:cs="Noto Sans"/>
          <w:color w:val="333333"/>
          <w:sz w:val="30"/>
          <w:szCs w:val="30"/>
          <w:lang w:val="en-CA" w:eastAsia="en-CA"/>
        </w:rPr>
        <w:t>Providing technical support and service for software, hardware, and network infrastructure.</w:t>
      </w:r>
    </w:p>
    <w:p w14:paraId="3C6EE4AF" w14:textId="77777777" w:rsidR="005A44F3" w:rsidRPr="005A44F3" w:rsidRDefault="005A44F3" w:rsidP="005A44F3">
      <w:pPr>
        <w:numPr>
          <w:ilvl w:val="0"/>
          <w:numId w:val="12"/>
        </w:numPr>
        <w:rPr>
          <w:rFonts w:ascii="Noto Sans" w:eastAsia="Times New Roman" w:hAnsi="Noto Sans" w:cs="Noto Sans"/>
          <w:color w:val="333333"/>
          <w:sz w:val="30"/>
          <w:szCs w:val="30"/>
          <w:lang w:val="en-CA" w:eastAsia="en-CA"/>
        </w:rPr>
      </w:pPr>
      <w:r w:rsidRPr="005A44F3">
        <w:rPr>
          <w:rFonts w:ascii="Noto Sans" w:eastAsia="Times New Roman" w:hAnsi="Noto Sans" w:cs="Noto Sans"/>
          <w:color w:val="333333"/>
          <w:sz w:val="30"/>
          <w:szCs w:val="30"/>
          <w:lang w:val="en-CA" w:eastAsia="en-CA"/>
        </w:rPr>
        <w:t>Offering technical analysis, advice, and recommendations on IT systems, products, and services.</w:t>
      </w:r>
    </w:p>
    <w:p w14:paraId="0547DFC6" w14:textId="77777777" w:rsidR="005A44F3" w:rsidRPr="005A44F3" w:rsidRDefault="005A44F3" w:rsidP="005A44F3">
      <w:pPr>
        <w:numPr>
          <w:ilvl w:val="0"/>
          <w:numId w:val="12"/>
        </w:numPr>
        <w:rPr>
          <w:rFonts w:ascii="Noto Sans" w:eastAsia="Times New Roman" w:hAnsi="Noto Sans" w:cs="Noto Sans"/>
          <w:color w:val="333333"/>
          <w:sz w:val="30"/>
          <w:szCs w:val="30"/>
          <w:lang w:val="en-CA" w:eastAsia="en-CA"/>
        </w:rPr>
      </w:pPr>
      <w:r w:rsidRPr="005A44F3">
        <w:rPr>
          <w:rFonts w:ascii="Noto Sans" w:eastAsia="Times New Roman" w:hAnsi="Noto Sans" w:cs="Noto Sans"/>
          <w:color w:val="333333"/>
          <w:sz w:val="30"/>
          <w:szCs w:val="30"/>
          <w:lang w:val="en-CA" w:eastAsia="en-CA"/>
        </w:rPr>
        <w:t>Researching, developing, implementing, or evaluating IT policies, directives, standards, and frameworks.</w:t>
      </w:r>
    </w:p>
    <w:p w14:paraId="31606C5F" w14:textId="77777777" w:rsidR="005A44F3" w:rsidRPr="005A44F3" w:rsidRDefault="005A44F3" w:rsidP="005A44F3">
      <w:pPr>
        <w:numPr>
          <w:ilvl w:val="0"/>
          <w:numId w:val="12"/>
        </w:numPr>
        <w:rPr>
          <w:rFonts w:ascii="Noto Sans" w:eastAsia="Times New Roman" w:hAnsi="Noto Sans" w:cs="Noto Sans"/>
          <w:color w:val="333333"/>
          <w:sz w:val="30"/>
          <w:szCs w:val="30"/>
          <w:lang w:val="en-CA" w:eastAsia="en-CA"/>
        </w:rPr>
      </w:pPr>
      <w:r w:rsidRPr="005A44F3">
        <w:rPr>
          <w:rFonts w:ascii="Noto Sans" w:eastAsia="Times New Roman" w:hAnsi="Noto Sans" w:cs="Noto Sans"/>
          <w:color w:val="333333"/>
          <w:sz w:val="30"/>
          <w:szCs w:val="30"/>
          <w:lang w:val="en-CA" w:eastAsia="en-CA"/>
        </w:rPr>
        <w:t>Leading, managing, or supervising any of the above activities.</w:t>
      </w:r>
    </w:p>
    <w:p w14:paraId="5B2A5040" w14:textId="77777777" w:rsidR="005A44F3" w:rsidRPr="005A44F3" w:rsidRDefault="005A44F3" w:rsidP="005A44F3">
      <w:pPr>
        <w:rPr>
          <w:rFonts w:ascii="Noto Sans" w:eastAsia="Times New Roman" w:hAnsi="Noto Sans" w:cs="Noto Sans"/>
          <w:color w:val="333333"/>
          <w:sz w:val="30"/>
          <w:szCs w:val="30"/>
          <w:lang w:val="en-CA" w:eastAsia="en-CA"/>
        </w:rPr>
      </w:pPr>
      <w:r w:rsidRPr="005A44F3">
        <w:rPr>
          <w:rFonts w:ascii="Noto Sans" w:eastAsia="Times New Roman" w:hAnsi="Noto Sans" w:cs="Noto Sans"/>
          <w:color w:val="333333"/>
          <w:sz w:val="30"/>
          <w:szCs w:val="30"/>
          <w:lang w:val="en-CA" w:eastAsia="en-CA"/>
        </w:rPr>
        <w:lastRenderedPageBreak/>
        <w:t>However, this group does not include jobs that:</w:t>
      </w:r>
    </w:p>
    <w:p w14:paraId="01559BFE" w14:textId="77777777" w:rsidR="005A44F3" w:rsidRPr="005A44F3" w:rsidRDefault="005A44F3" w:rsidP="005A44F3">
      <w:pPr>
        <w:numPr>
          <w:ilvl w:val="0"/>
          <w:numId w:val="13"/>
        </w:numPr>
        <w:rPr>
          <w:rFonts w:ascii="Noto Sans" w:eastAsia="Times New Roman" w:hAnsi="Noto Sans" w:cs="Noto Sans"/>
          <w:color w:val="333333"/>
          <w:sz w:val="30"/>
          <w:szCs w:val="30"/>
          <w:lang w:val="en-CA" w:eastAsia="en-CA"/>
        </w:rPr>
      </w:pPr>
      <w:r w:rsidRPr="005A44F3">
        <w:rPr>
          <w:rFonts w:ascii="Noto Sans" w:eastAsia="Times New Roman" w:hAnsi="Noto Sans" w:cs="Noto Sans"/>
          <w:color w:val="333333"/>
          <w:sz w:val="30"/>
          <w:szCs w:val="30"/>
          <w:lang w:val="en-CA" w:eastAsia="en-CA"/>
        </w:rPr>
        <w:t>Mainly involve planning, developing, delivering, or managing administrative and government policies, programs, services, or activities for the public or Public Service.</w:t>
      </w:r>
    </w:p>
    <w:p w14:paraId="4C4E1299" w14:textId="77777777" w:rsidR="005A44F3" w:rsidRPr="005A44F3" w:rsidRDefault="005A44F3" w:rsidP="005A44F3">
      <w:pPr>
        <w:numPr>
          <w:ilvl w:val="0"/>
          <w:numId w:val="13"/>
        </w:numPr>
        <w:rPr>
          <w:rFonts w:ascii="Noto Sans" w:eastAsia="Times New Roman" w:hAnsi="Noto Sans" w:cs="Noto Sans"/>
          <w:color w:val="333333"/>
          <w:sz w:val="30"/>
          <w:szCs w:val="30"/>
          <w:lang w:val="en-CA" w:eastAsia="en-CA"/>
        </w:rPr>
      </w:pPr>
      <w:r w:rsidRPr="005A44F3">
        <w:rPr>
          <w:rFonts w:ascii="Noto Sans" w:eastAsia="Times New Roman" w:hAnsi="Noto Sans" w:cs="Noto Sans"/>
          <w:color w:val="333333"/>
          <w:sz w:val="30"/>
          <w:szCs w:val="30"/>
          <w:lang w:val="en-CA" w:eastAsia="en-CA"/>
        </w:rPr>
        <w:t>Provide administrative, scientific, professional, or technical services where IT skills are used as a part of the job but are not the main focus (like using geographic information systems, web development, human resource systems, or performing scientific research).</w:t>
      </w:r>
    </w:p>
    <w:p w14:paraId="6A2C61AE" w14:textId="77777777" w:rsidR="005A44F3" w:rsidRPr="005A44F3" w:rsidRDefault="005A44F3" w:rsidP="005A44F3">
      <w:pPr>
        <w:numPr>
          <w:ilvl w:val="0"/>
          <w:numId w:val="13"/>
        </w:numPr>
        <w:rPr>
          <w:rFonts w:ascii="Noto Sans" w:eastAsia="Times New Roman" w:hAnsi="Noto Sans" w:cs="Noto Sans"/>
          <w:color w:val="333333"/>
          <w:sz w:val="30"/>
          <w:szCs w:val="30"/>
          <w:lang w:val="en-CA" w:eastAsia="en-CA"/>
        </w:rPr>
      </w:pPr>
      <w:r w:rsidRPr="005A44F3">
        <w:rPr>
          <w:rFonts w:ascii="Noto Sans" w:eastAsia="Times New Roman" w:hAnsi="Noto Sans" w:cs="Noto Sans"/>
          <w:color w:val="333333"/>
          <w:sz w:val="30"/>
          <w:szCs w:val="30"/>
          <w:lang w:val="en-CA" w:eastAsia="en-CA"/>
        </w:rPr>
        <w:t>Involve planning, business analysis, information management, or data manipulation activities that don't need a deep understanding of IT systems (like managing content generated by IT systems, not the systems themselves).</w:t>
      </w:r>
    </w:p>
    <w:p w14:paraId="43AC3D4E" w14:textId="77777777" w:rsidR="005A44F3" w:rsidRPr="005A44F3" w:rsidRDefault="005A44F3" w:rsidP="005A44F3">
      <w:pPr>
        <w:numPr>
          <w:ilvl w:val="0"/>
          <w:numId w:val="13"/>
        </w:numPr>
        <w:rPr>
          <w:rFonts w:ascii="Noto Sans" w:eastAsia="Times New Roman" w:hAnsi="Noto Sans" w:cs="Noto Sans"/>
          <w:color w:val="333333"/>
          <w:sz w:val="30"/>
          <w:szCs w:val="30"/>
          <w:lang w:val="en-CA" w:eastAsia="en-CA"/>
        </w:rPr>
      </w:pPr>
      <w:r w:rsidRPr="005A44F3">
        <w:rPr>
          <w:rFonts w:ascii="Noto Sans" w:eastAsia="Times New Roman" w:hAnsi="Noto Sans" w:cs="Noto Sans"/>
          <w:color w:val="333333"/>
          <w:sz w:val="30"/>
          <w:szCs w:val="30"/>
          <w:lang w:val="en-CA" w:eastAsia="en-CA"/>
        </w:rPr>
        <w:t>Operate electronic equipment for marine safety, environmental protection, and navigation, including monitoring radio aids to navigation and providing advisory services.</w:t>
      </w:r>
    </w:p>
    <w:p w14:paraId="41B8C528" w14:textId="77777777" w:rsidR="005A44F3" w:rsidRPr="005A44F3" w:rsidRDefault="005A44F3" w:rsidP="005A44F3">
      <w:pPr>
        <w:numPr>
          <w:ilvl w:val="0"/>
          <w:numId w:val="13"/>
        </w:numPr>
        <w:rPr>
          <w:rFonts w:ascii="Noto Sans" w:eastAsia="Times New Roman" w:hAnsi="Noto Sans" w:cs="Noto Sans"/>
          <w:color w:val="333333"/>
          <w:sz w:val="30"/>
          <w:szCs w:val="30"/>
          <w:lang w:val="en-CA" w:eastAsia="en-CA"/>
        </w:rPr>
      </w:pPr>
      <w:r w:rsidRPr="005A44F3">
        <w:rPr>
          <w:rFonts w:ascii="Noto Sans" w:eastAsia="Times New Roman" w:hAnsi="Noto Sans" w:cs="Noto Sans"/>
          <w:color w:val="333333"/>
          <w:sz w:val="30"/>
          <w:szCs w:val="30"/>
          <w:lang w:val="en-CA" w:eastAsia="en-CA"/>
        </w:rPr>
        <w:t>Apply electronics technology to design, build, install, inspect, maintain, and repair electronic, radio, and related equipment, and develop and enforce standards for such equipment.</w:t>
      </w:r>
    </w:p>
    <w:p w14:paraId="687077FB" w14:textId="77777777" w:rsidR="005A44F3" w:rsidRPr="005A44F3" w:rsidRDefault="005A44F3" w:rsidP="005A44F3">
      <w:pPr>
        <w:numPr>
          <w:ilvl w:val="0"/>
          <w:numId w:val="13"/>
        </w:numPr>
        <w:rPr>
          <w:rFonts w:ascii="Noto Sans" w:eastAsia="Times New Roman" w:hAnsi="Noto Sans" w:cs="Noto Sans"/>
          <w:color w:val="333333"/>
          <w:sz w:val="30"/>
          <w:szCs w:val="30"/>
          <w:lang w:val="en-CA" w:eastAsia="en-CA"/>
        </w:rPr>
      </w:pPr>
      <w:r w:rsidRPr="005A44F3">
        <w:rPr>
          <w:rFonts w:ascii="Noto Sans" w:eastAsia="Times New Roman" w:hAnsi="Noto Sans" w:cs="Noto Sans"/>
          <w:color w:val="333333"/>
          <w:sz w:val="30"/>
          <w:szCs w:val="30"/>
          <w:lang w:val="en-CA" w:eastAsia="en-CA"/>
        </w:rPr>
        <w:lastRenderedPageBreak/>
        <w:t>Operate, schedule, or control electronic equipment used in data processing for reporting, storing, extracting, and comparing information or solving problems according to set plans.</w:t>
      </w:r>
    </w:p>
    <w:p w14:paraId="3DB7B9F7" w14:textId="77777777" w:rsidR="005A44F3" w:rsidRPr="005A44F3" w:rsidRDefault="005A44F3" w:rsidP="005A44F3">
      <w:pPr>
        <w:numPr>
          <w:ilvl w:val="0"/>
          <w:numId w:val="13"/>
        </w:numPr>
        <w:rPr>
          <w:rFonts w:ascii="Noto Sans" w:eastAsia="Times New Roman" w:hAnsi="Noto Sans" w:cs="Noto Sans"/>
          <w:color w:val="333333"/>
          <w:sz w:val="30"/>
          <w:szCs w:val="30"/>
          <w:lang w:val="en-CA" w:eastAsia="en-CA"/>
        </w:rPr>
      </w:pPr>
      <w:r w:rsidRPr="005A44F3">
        <w:rPr>
          <w:rFonts w:ascii="Noto Sans" w:eastAsia="Times New Roman" w:hAnsi="Noto Sans" w:cs="Noto Sans"/>
          <w:color w:val="333333"/>
          <w:sz w:val="30"/>
          <w:szCs w:val="30"/>
          <w:lang w:val="en-CA" w:eastAsia="en-CA"/>
        </w:rPr>
        <w:t>Require a deep understanding of engineering or engineering technology for tasks like planning, designing, building, or maintaining physical systems, structures, or equipment; developing engineering standards or procedures; or developing physical systems or equipment for special computer systems applications.</w:t>
      </w:r>
    </w:p>
    <w:p w14:paraId="1DDE8F68" w14:textId="2F9185E0" w:rsidR="003765F9" w:rsidRPr="00BE50BD" w:rsidRDefault="003765F9" w:rsidP="00BE50BD"/>
    <w:sectPr w:rsidR="003765F9" w:rsidRPr="00BE50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ato">
    <w:altName w:val="Lato"/>
    <w:charset w:val="00"/>
    <w:family w:val="swiss"/>
    <w:pitch w:val="variable"/>
    <w:sig w:usb0="E10002FF" w:usb1="5000ECFF" w:usb2="00000021"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A0679C"/>
    <w:multiLevelType w:val="multilevel"/>
    <w:tmpl w:val="2F94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764FB2"/>
    <w:multiLevelType w:val="multilevel"/>
    <w:tmpl w:val="2A148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D2353E"/>
    <w:multiLevelType w:val="multilevel"/>
    <w:tmpl w:val="945AE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3830B6"/>
    <w:multiLevelType w:val="multilevel"/>
    <w:tmpl w:val="FEDE4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2392210">
    <w:abstractNumId w:val="8"/>
  </w:num>
  <w:num w:numId="2" w16cid:durableId="500707302">
    <w:abstractNumId w:val="6"/>
  </w:num>
  <w:num w:numId="3" w16cid:durableId="1910648539">
    <w:abstractNumId w:val="5"/>
  </w:num>
  <w:num w:numId="4" w16cid:durableId="236018546">
    <w:abstractNumId w:val="4"/>
  </w:num>
  <w:num w:numId="5" w16cid:durableId="947810398">
    <w:abstractNumId w:val="7"/>
  </w:num>
  <w:num w:numId="6" w16cid:durableId="1242717916">
    <w:abstractNumId w:val="3"/>
  </w:num>
  <w:num w:numId="7" w16cid:durableId="1249851236">
    <w:abstractNumId w:val="2"/>
  </w:num>
  <w:num w:numId="8" w16cid:durableId="1776249254">
    <w:abstractNumId w:val="1"/>
  </w:num>
  <w:num w:numId="9" w16cid:durableId="1134328513">
    <w:abstractNumId w:val="0"/>
  </w:num>
  <w:num w:numId="10" w16cid:durableId="1445492233">
    <w:abstractNumId w:val="10"/>
  </w:num>
  <w:num w:numId="11" w16cid:durableId="2056588202">
    <w:abstractNumId w:val="12"/>
  </w:num>
  <w:num w:numId="12" w16cid:durableId="300695847">
    <w:abstractNumId w:val="11"/>
  </w:num>
  <w:num w:numId="13" w16cid:durableId="8437111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65F9"/>
    <w:rsid w:val="005A44F3"/>
    <w:rsid w:val="00AA1D8D"/>
    <w:rsid w:val="00B47730"/>
    <w:rsid w:val="00BE50B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4D6194"/>
  <w14:defaultImageDpi w14:val="300"/>
  <w15:docId w15:val="{5CA01415-DD2C-4F60-88CA-1BD519B6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well">
    <w:name w:val="well"/>
    <w:basedOn w:val="Normal"/>
    <w:rsid w:val="00BE50B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NormalWeb">
    <w:name w:val="Normal (Web)"/>
    <w:basedOn w:val="Normal"/>
    <w:uiPriority w:val="99"/>
    <w:semiHidden/>
    <w:unhideWhenUsed/>
    <w:rsid w:val="00BE50BD"/>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68345">
      <w:bodyDiv w:val="1"/>
      <w:marLeft w:val="0"/>
      <w:marRight w:val="0"/>
      <w:marTop w:val="0"/>
      <w:marBottom w:val="0"/>
      <w:divBdr>
        <w:top w:val="none" w:sz="0" w:space="0" w:color="auto"/>
        <w:left w:val="none" w:sz="0" w:space="0" w:color="auto"/>
        <w:bottom w:val="none" w:sz="0" w:space="0" w:color="auto"/>
        <w:right w:val="none" w:sz="0" w:space="0" w:color="auto"/>
      </w:divBdr>
    </w:div>
    <w:div w:id="1258321581">
      <w:bodyDiv w:val="1"/>
      <w:marLeft w:val="0"/>
      <w:marRight w:val="0"/>
      <w:marTop w:val="0"/>
      <w:marBottom w:val="0"/>
      <w:divBdr>
        <w:top w:val="none" w:sz="0" w:space="0" w:color="auto"/>
        <w:left w:val="none" w:sz="0" w:space="0" w:color="auto"/>
        <w:bottom w:val="none" w:sz="0" w:space="0" w:color="auto"/>
        <w:right w:val="none" w:sz="0" w:space="0" w:color="auto"/>
      </w:divBdr>
    </w:div>
    <w:div w:id="18141789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Rubio, Jack (ISED/ISDE)</cp:lastModifiedBy>
  <cp:revision>3</cp:revision>
  <dcterms:created xsi:type="dcterms:W3CDTF">2013-12-23T23:15:00Z</dcterms:created>
  <dcterms:modified xsi:type="dcterms:W3CDTF">2023-12-20T16:06:00Z</dcterms:modified>
  <cp:category/>
</cp:coreProperties>
</file>